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 Data</w:t>
      </w:r>
    </w:p>
    <w:p>
      <w:r>
        <w:t>Username: xcvbnm</w:t>
      </w:r>
    </w:p>
    <w:p>
      <w:r>
        <w:t>Password: frtyuio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