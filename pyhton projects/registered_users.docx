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Registered Users</w:t>
      </w:r>
    </w:p>
    <w:p>
      <w:r>
        <w:t>Username: cvbnm</w:t>
      </w:r>
    </w:p>
    <w:p>
      <w:r>
        <w:t>Password: fghjnm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