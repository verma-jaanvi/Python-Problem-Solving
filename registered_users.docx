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Registered Users</w:t>
      </w:r>
    </w:p>
    <w:p>
      <w:r>
        <w:t>Username: verma_jaanvi</w:t>
      </w:r>
    </w:p>
    <w:p>
      <w:r>
        <w:t>Password: &amp;andsbchjsdbc</w:t>
      </w:r>
    </w:p>
    <w:p>
      <w:pPr>
        <w:pStyle w:val="Title"/>
      </w:pPr>
      <w:r>
        <w:t>Registered Users</w:t>
      </w:r>
    </w:p>
    <w:p>
      <w:r>
        <w:t>Username: awsdfgh</w:t>
      </w:r>
    </w:p>
    <w:p>
      <w:r>
        <w:t>Password: asdfgasdf</w:t>
      </w:r>
    </w:p>
    <w:p>
      <w:pPr>
        <w:pStyle w:val="Title"/>
      </w:pPr>
      <w:r>
        <w:t>Registered Users</w:t>
      </w:r>
    </w:p>
    <w:p>
      <w:r>
        <w:t>Username: xdcfvbn</w:t>
      </w:r>
    </w:p>
    <w:p>
      <w:r>
        <w:t>Password: sdfvgbh</w:t>
      </w:r>
    </w:p>
    <w:p>
      <w:pPr>
        <w:pStyle w:val="Title"/>
      </w:pPr>
      <w:r>
        <w:t>Registered Users</w:t>
      </w:r>
    </w:p>
    <w:p>
      <w:r>
        <w:t>Username: jaanvi</w:t>
      </w:r>
    </w:p>
    <w:p>
      <w:r>
        <w:t>Password: hehehe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