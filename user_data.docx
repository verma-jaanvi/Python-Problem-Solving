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Data</w:t>
      </w:r>
    </w:p>
    <w:p>
      <w:r>
        <w:t>Username: qwaesdfg</w:t>
      </w:r>
    </w:p>
    <w:p>
      <w:r>
        <w:t>Password: asdfasd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